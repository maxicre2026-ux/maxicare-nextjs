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86AF" w14:textId="77777777" w:rsidR="007918E7" w:rsidRDefault="00000000">
      <w:pPr>
        <w:pStyle w:val="Heading1"/>
      </w:pPr>
      <w:r>
        <w:t>Project Proposal: Online IT Support for Home Computers</w:t>
      </w:r>
    </w:p>
    <w:p w14:paraId="20D3D4D2" w14:textId="77777777" w:rsidR="007918E7" w:rsidRDefault="00000000">
      <w:pPr>
        <w:pStyle w:val="Heading2"/>
      </w:pPr>
      <w:r>
        <w:t>1. Project Title</w:t>
      </w:r>
    </w:p>
    <w:p w14:paraId="79984FD5" w14:textId="77777777" w:rsidR="007918E7" w:rsidRDefault="00000000">
      <w:r>
        <w:t>Online Home Computer Support Services</w:t>
      </w:r>
    </w:p>
    <w:p w14:paraId="633B8C86" w14:textId="77777777" w:rsidR="007918E7" w:rsidRDefault="00000000">
      <w:pPr>
        <w:pStyle w:val="Heading2"/>
      </w:pPr>
      <w:r>
        <w:t>2. Project Overview</w:t>
      </w:r>
    </w:p>
    <w:p w14:paraId="7E8ACB1D" w14:textId="77777777" w:rsidR="007918E7" w:rsidRDefault="00000000">
      <w:r>
        <w:t>This project aims to provide professional online technical support for home computer users through secure remote access tools. The main objective is to offer fast, convenient, and affordable technical help without the need for physical visits. Customers can receive real-time assistance from an experienced technician who connects remotely to their computer, diagnoses problems, and fixes them safely.</w:t>
      </w:r>
    </w:p>
    <w:p w14:paraId="2D9F20F5" w14:textId="77777777" w:rsidR="007918E7" w:rsidRDefault="00000000">
      <w:pPr>
        <w:pStyle w:val="Heading2"/>
      </w:pPr>
      <w:r>
        <w:t>3. Project Goals</w:t>
      </w:r>
    </w:p>
    <w:p w14:paraId="4CC00F93" w14:textId="77777777" w:rsidR="007918E7" w:rsidRDefault="00000000">
      <w:r>
        <w:t>- Provide reliable IT support for home users remotely.</w:t>
      </w:r>
      <w:r>
        <w:br/>
        <w:t>- Reduce the cost and time of on-site visits.</w:t>
      </w:r>
      <w:r>
        <w:br/>
        <w:t>- Ensure customer satisfaction through quick and secure service.</w:t>
      </w:r>
      <w:r>
        <w:br/>
        <w:t>- Build long-term relationships with clients through subscription and loyalty programs.</w:t>
      </w:r>
    </w:p>
    <w:p w14:paraId="7F22598F" w14:textId="77777777" w:rsidR="007918E7" w:rsidRDefault="00000000">
      <w:pPr>
        <w:pStyle w:val="Heading2"/>
      </w:pPr>
      <w:r>
        <w:t>4. Scope of Services</w:t>
      </w:r>
    </w:p>
    <w:p w14:paraId="63D2B703" w14:textId="77777777" w:rsidR="007918E7" w:rsidRDefault="00000000">
      <w:r>
        <w:t>🖥️ Computer Maintenance &amp; Optimization:</w:t>
      </w:r>
      <w:r>
        <w:br/>
        <w:t>- Improve slow computer performance.</w:t>
      </w:r>
      <w:r>
        <w:br/>
        <w:t>- Clean viruses, malware, and unwanted software.</w:t>
      </w:r>
      <w:r>
        <w:br/>
        <w:t>- Update operating systems and drivers.</w:t>
      </w:r>
      <w:r>
        <w:br/>
        <w:t>- Optimize storage and memory usage.</w:t>
      </w:r>
      <w:r>
        <w:br/>
      </w:r>
      <w:r>
        <w:br/>
        <w:t>🌐 Internet &amp; Network Troubleshooting:</w:t>
      </w:r>
      <w:r>
        <w:br/>
        <w:t>- Fix Wi-Fi or network connectivity issues.</w:t>
      </w:r>
      <w:r>
        <w:br/>
        <w:t>- Configure routers and modems.</w:t>
      </w:r>
      <w:r>
        <w:br/>
        <w:t>- Assist with VPN setup and secure connections.</w:t>
      </w:r>
      <w:r>
        <w:br/>
      </w:r>
      <w:r>
        <w:br/>
        <w:t>💾 Software Support:</w:t>
      </w:r>
      <w:r>
        <w:br/>
        <w:t>- Install and configure applications (Microsoft Office, antivirus, etc.).</w:t>
      </w:r>
      <w:r>
        <w:br/>
        <w:t>- Resolve software errors or crashes.</w:t>
      </w:r>
      <w:r>
        <w:br/>
        <w:t>- Update programs and ensure compatibility.</w:t>
      </w:r>
      <w:r>
        <w:br/>
      </w:r>
      <w:r>
        <w:br/>
        <w:t>🔒 Security &amp; Data Protection:</w:t>
      </w:r>
      <w:r>
        <w:br/>
        <w:t>- Install and configure antivirus and firewall software.</w:t>
      </w:r>
      <w:r>
        <w:br/>
        <w:t>- Set up parental controls and security settings.</w:t>
      </w:r>
      <w:r>
        <w:br/>
        <w:t>- Backup and recovery of important data.</w:t>
      </w:r>
      <w:r>
        <w:br/>
      </w:r>
      <w:r>
        <w:br/>
        <w:t>🖨️ Peripheral Device Support:</w:t>
      </w:r>
      <w:r>
        <w:br/>
      </w:r>
      <w:r>
        <w:lastRenderedPageBreak/>
        <w:t>- Connect and troubleshoot printers, scanners, webcams, and external drives.</w:t>
      </w:r>
      <w:r>
        <w:br/>
        <w:t>- Update or reinstall device drivers.</w:t>
      </w:r>
    </w:p>
    <w:p w14:paraId="25C3D5DE" w14:textId="77777777" w:rsidR="007918E7" w:rsidRDefault="00000000">
      <w:pPr>
        <w:pStyle w:val="Heading2"/>
      </w:pPr>
      <w:r>
        <w:t>5. Tools &amp; Technologies</w:t>
      </w:r>
    </w:p>
    <w:p w14:paraId="64F06F14" w14:textId="77777777" w:rsidR="007918E7" w:rsidRDefault="00000000">
      <w:r>
        <w:t>Remote Access: AnyDesk, TeamViewer</w:t>
      </w:r>
      <w:r>
        <w:br/>
        <w:t>Communication: WhatsApp, Zoom, Messenger</w:t>
      </w:r>
      <w:r>
        <w:br/>
        <w:t>Ticket Management: Google Forms / Excel Tracker</w:t>
      </w:r>
      <w:r>
        <w:br/>
        <w:t>Security: Avast, Bitdefender, Windows Defender</w:t>
      </w:r>
      <w:r>
        <w:br/>
        <w:t>Payment Options: Vodafone Cash, PayPal, Bank Transfer</w:t>
      </w:r>
    </w:p>
    <w:p w14:paraId="76E22C67" w14:textId="77777777" w:rsidR="007918E7" w:rsidRDefault="00000000">
      <w:pPr>
        <w:pStyle w:val="Heading2"/>
      </w:pPr>
      <w:r>
        <w:t>6. Workflow (Support Process)</w:t>
      </w:r>
    </w:p>
    <w:p w14:paraId="5DCE58F6" w14:textId="77777777" w:rsidR="007918E7" w:rsidRDefault="00000000">
      <w:r>
        <w:t>1. Client Contact: Customer contacts support via WhatsApp, call, or website form.</w:t>
      </w:r>
      <w:r>
        <w:br/>
        <w:t>2. Issue Description: Technician collects basic details (problem, system type, urgency).</w:t>
      </w:r>
      <w:r>
        <w:br/>
        <w:t>3. Remote Access: Technician sends a secure remote access link (AnyDesk/TeamViewer).</w:t>
      </w:r>
      <w:r>
        <w:br/>
        <w:t>4. Diagnosis &amp; Resolution: Technician connects remotely, identifies, and resolves the problem.</w:t>
      </w:r>
      <w:r>
        <w:br/>
        <w:t>5. Verification: Customer confirms that the issue is fixed.</w:t>
      </w:r>
      <w:r>
        <w:br/>
        <w:t>6. Payment &amp; Follow-up: Customer pays for the service and receives a short report and maintenance advice.</w:t>
      </w:r>
    </w:p>
    <w:p w14:paraId="5037C4C9" w14:textId="77777777" w:rsidR="007918E7" w:rsidRDefault="00000000">
      <w:pPr>
        <w:pStyle w:val="Heading2"/>
      </w:pPr>
      <w:r>
        <w:t>7. Target Market</w:t>
      </w:r>
    </w:p>
    <w:p w14:paraId="068530AF" w14:textId="77777777" w:rsidR="007918E7" w:rsidRDefault="00000000">
      <w:r>
        <w:t>- Home computer users with limited IT knowledge.</w:t>
      </w:r>
      <w:r>
        <w:br/>
        <w:t>- Students who need help with their study devices.</w:t>
      </w:r>
      <w:r>
        <w:br/>
        <w:t>- Freelancers working from home.</w:t>
      </w:r>
      <w:r>
        <w:br/>
        <w:t>- Parents needing help managing kids’ computers.</w:t>
      </w:r>
    </w:p>
    <w:p w14:paraId="735AF63C" w14:textId="49813167" w:rsidR="007918E7" w:rsidRDefault="00D04864">
      <w:pPr>
        <w:pStyle w:val="Heading2"/>
      </w:pPr>
      <w:r>
        <w:t>8</w:t>
      </w:r>
      <w:r w:rsidR="00000000">
        <w:t>. Competitive Advantage</w:t>
      </w:r>
    </w:p>
    <w:p w14:paraId="03A55A22" w14:textId="77777777" w:rsidR="007918E7" w:rsidRDefault="00000000">
      <w:r>
        <w:t>- 100% online support (no physical visits).</w:t>
      </w:r>
      <w:r>
        <w:br/>
        <w:t>- Affordable pricing for home users.</w:t>
      </w:r>
      <w:r>
        <w:br/>
        <w:t>- Fast response time and flexible scheduling.</w:t>
      </w:r>
      <w:r>
        <w:br/>
        <w:t>- Secure, encrypted remote sessions.</w:t>
      </w:r>
      <w:r>
        <w:br/>
        <w:t>- Personalized customer care and follow-up.</w:t>
      </w:r>
    </w:p>
    <w:p w14:paraId="797F77FB" w14:textId="4E7F0BC2" w:rsidR="007918E7" w:rsidRDefault="00D04864">
      <w:pPr>
        <w:pStyle w:val="Heading2"/>
      </w:pPr>
      <w:r>
        <w:t>9</w:t>
      </w:r>
      <w:r w:rsidR="00000000">
        <w:t>. Marketing Strategy</w:t>
      </w:r>
    </w:p>
    <w:p w14:paraId="2A2AC9C7" w14:textId="77777777" w:rsidR="007918E7" w:rsidRDefault="00000000">
      <w:r>
        <w:t>- Promote through social media (Facebook, Instagram, TikTok).</w:t>
      </w:r>
      <w:r>
        <w:br/>
        <w:t>- Offer referral discounts for new customers.</w:t>
      </w:r>
      <w:r>
        <w:br/>
        <w:t>- Create tutorial videos to build trust.</w:t>
      </w:r>
      <w:r>
        <w:br/>
        <w:t>- Partner with local computer shops for referrals.</w:t>
      </w:r>
    </w:p>
    <w:p w14:paraId="468B98DB" w14:textId="56BE3721" w:rsidR="007918E7" w:rsidRDefault="00000000">
      <w:pPr>
        <w:pStyle w:val="Heading2"/>
      </w:pPr>
      <w:r>
        <w:t>1</w:t>
      </w:r>
      <w:r w:rsidR="00D04864">
        <w:t>0</w:t>
      </w:r>
      <w:r>
        <w:t>. Key Success Factors</w:t>
      </w:r>
    </w:p>
    <w:p w14:paraId="7473E0EC" w14:textId="77777777" w:rsidR="007918E7" w:rsidRDefault="00000000">
      <w:r>
        <w:t>- Excellent customer service and communication.</w:t>
      </w:r>
      <w:r>
        <w:br/>
        <w:t>- Consistent service quality.</w:t>
      </w:r>
      <w:r>
        <w:br/>
        <w:t>- Use of trusted, secure remote tools.</w:t>
      </w:r>
      <w:r>
        <w:br/>
        <w:t>- Positive online reputation through reviews.</w:t>
      </w:r>
    </w:p>
    <w:p w14:paraId="1C88B5FF" w14:textId="27520958" w:rsidR="007918E7" w:rsidRDefault="00000000">
      <w:pPr>
        <w:pStyle w:val="Heading2"/>
      </w:pPr>
      <w:r>
        <w:lastRenderedPageBreak/>
        <w:t>1</w:t>
      </w:r>
      <w:r w:rsidR="00D04864">
        <w:t>1</w:t>
      </w:r>
      <w:r>
        <w:t>. Future Expansion</w:t>
      </w:r>
    </w:p>
    <w:p w14:paraId="43BABFA5" w14:textId="77777777" w:rsidR="007918E7" w:rsidRDefault="00000000">
      <w:r>
        <w:t>- Add small business IT support plans.</w:t>
      </w:r>
      <w:r>
        <w:br/>
        <w:t>- Offer 24/7 service with a team of technicians.</w:t>
      </w:r>
      <w:r>
        <w:br/>
        <w:t>- Develop a dedicated website and mobile app for booking and payments.</w:t>
      </w:r>
    </w:p>
    <w:p w14:paraId="6E56E5C5" w14:textId="77307670" w:rsidR="007918E7" w:rsidRDefault="00000000">
      <w:pPr>
        <w:pStyle w:val="Heading2"/>
      </w:pPr>
      <w:r>
        <w:t>1</w:t>
      </w:r>
      <w:r w:rsidR="00D04864">
        <w:t>2</w:t>
      </w:r>
      <w:r>
        <w:t>. Conclusion</w:t>
      </w:r>
    </w:p>
    <w:p w14:paraId="16B9A5B0" w14:textId="77777777" w:rsidR="007918E7" w:rsidRDefault="00000000">
      <w:r>
        <w:t>This project provides a modern, practical solution for home users facing computer problems. By combining technical expertise with remote tools, we can deliver fast, affordable, and secure IT support to clients anywhere, anytime.</w:t>
      </w:r>
    </w:p>
    <w:sectPr w:rsidR="007918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592330">
    <w:abstractNumId w:val="8"/>
  </w:num>
  <w:num w:numId="2" w16cid:durableId="1419401716">
    <w:abstractNumId w:val="6"/>
  </w:num>
  <w:num w:numId="3" w16cid:durableId="1371420409">
    <w:abstractNumId w:val="5"/>
  </w:num>
  <w:num w:numId="4" w16cid:durableId="1442454">
    <w:abstractNumId w:val="4"/>
  </w:num>
  <w:num w:numId="5" w16cid:durableId="288318206">
    <w:abstractNumId w:val="7"/>
  </w:num>
  <w:num w:numId="6" w16cid:durableId="1257053234">
    <w:abstractNumId w:val="3"/>
  </w:num>
  <w:num w:numId="7" w16cid:durableId="881669671">
    <w:abstractNumId w:val="2"/>
  </w:num>
  <w:num w:numId="8" w16cid:durableId="1916209640">
    <w:abstractNumId w:val="1"/>
  </w:num>
  <w:num w:numId="9" w16cid:durableId="77899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18E7"/>
    <w:rsid w:val="0086550E"/>
    <w:rsid w:val="00AA1D8D"/>
    <w:rsid w:val="00B47730"/>
    <w:rsid w:val="00CB0664"/>
    <w:rsid w:val="00D048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E0858"/>
  <w14:defaultImageDpi w14:val="300"/>
  <w15:docId w15:val="{6D988191-A495-4E32-881C-5C7AFFB7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Salma Essam</cp:lastModifiedBy>
  <cp:revision>2</cp:revision>
  <dcterms:created xsi:type="dcterms:W3CDTF">2013-12-23T23:15:00Z</dcterms:created>
  <dcterms:modified xsi:type="dcterms:W3CDTF">2025-10-16T10:59:00Z</dcterms:modified>
  <cp:category/>
</cp:coreProperties>
</file>